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摘要</w:t>
        <w:br/>
        <w:t>本视频是一个使用安卓Studio开发安卓应用程序的简易教程。作者演示了如何新建项目，并利用现成的代码资源（code.diablos.cn）快速构建一个包含图形验证码功能的安卓应用。通过复制粘贴代码，修改包名，解决报错等步骤，最终成功运行了一个简单的图形验证码应用。</w:t>
        <w:br/>
        <w:br/>
        <w:t>## 亮点</w:t>
        <w:br/>
        <w:t>- 💡 使用安卓Studio新建项目是开发安卓应用的第一步。#安卓开发 #安卓Studio #新建项目</w:t>
        <w:br/>
        <w:t>- 📦 包名是安卓应用的唯一标识符，需要谨慎设置。#包名 #应用标识 #安卓应用</w:t>
        <w:br/>
        <w:t>- 🌐 code.diablos.cn 提供了现成的代码资源，可以加速安卓应用的开发过程。#代码资源 #快速开发 #代码复用</w:t>
        <w:br/>
        <w:t>- 🔑 复制粘贴代码可以快速实现特定功能，但需要注意修改包名和解决潜在的报错。#复制粘贴 #代码修改 #解决报错</w:t>
        <w:br/>
        <w:t>- 🖼️ 通过简单的代码修改，可以实现点击图片刷新图形验证码的功能。#图形验证码 #用户交互 #安卓应用</w:t>
        <w:br/>
        <w:br/>
        <w:t>#安卓教程 #应用开发 #图形验证码</w:t>
        <w:br/>
        <w:br/>
        <w:t>## 思考</w:t>
        <w:br/>
        <w:t>- 如何在安卓Studio中调试和优化代码？</w:t>
        <w:br/>
        <w:t>- 除了图形验证码，还有哪些常用的安卓开发资源网站？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