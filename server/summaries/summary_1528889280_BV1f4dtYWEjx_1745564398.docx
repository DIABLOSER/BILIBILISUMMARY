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 摘要</w:t>
        <w:br/>
        <w:t>本视频是一个搞笑短剧，讲述了皇帝（朕）考校一位名叫阿坤的科举状元。阿坤是一位偶像歌手，但面对皇帝出的对联和辨别狼狗的问题时，表现得非常糟糕，甚至作弊买答案。最终，皇帝大怒，下令惩罚了他。整个视频以幽默的方式展现了阿坤的窘迫和皇帝的威严。</w:t>
        <w:br/>
        <w:br/>
        <w:t>## 亮点</w:t>
        <w:br/>
        <w:t>- 🎤 阿坤作为偶像歌手参加科举考试，身份的反差本身就充满了喜剧效果。#偶像 #科举 #反差萌</w:t>
        <w:br/>
        <w:t>- 🤔 皇帝出的对联“一行争燕向南飞”考验了阿坤的文学功底，但阿坤的回答却驴唇不对马嘴，突显了他的文化水平不足。#对联 #文化 #搞笑</w:t>
        <w:br/>
        <w:t>- 🐕 皇帝进一步考察阿坤辨别狼和狗的能力，阿坤的无知更是暴露无遗，加剧了剧情的荒诞性。#动物 #辨别 #无知</w:t>
        <w:br/>
        <w:t>- 💰 阿坤坦白自己花钱买考题，揭示了科举制度下可能存在的腐败现象，也为剧情增添了一丝讽刺意味。#作弊 #腐败 #讽刺</w:t>
        <w:br/>
        <w:t>- 😡 皇帝得知阿坤作弊后勃然大怒，下令惩罚，展现了皇帝的威严和对科举舞弊的零容忍态度。#惩罚 #威严 #零容忍</w:t>
        <w:br/>
        <w:br/>
        <w:t>#搞笑短剧 #科举考试 #皇帝阿坤 #文化水平 #作弊舞弊</w:t>
        <w:br/>
        <w:br/>
        <w:t>## 观众提问</w:t>
        <w:br/>
        <w:t>- 阿坤最终受到了什么样的惩罚？</w:t>
        <w:br/>
        <w:t>- 皇帝为什么会选择一位偶像歌手参加科举考试？</w:t>
        <w:br/>
        <w:br/>
        <w:br/>
        <w:t>详细版（支持对话追问），请访问：https://bibigpt.co/content/70b03bbf-750c-4b8f-b029-53c974a44b6c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